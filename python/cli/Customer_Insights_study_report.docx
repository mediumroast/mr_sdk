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62000" cy="6354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r_logo_256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6354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br/>
        <w:t>Study Name: Customer Insights</w:t>
        <w:br/>
      </w:r>
    </w:p>
    <w:p>
      <w:r>
        <w:tab/>
      </w:r>
      <w:r>
        <w:rPr>
          <w:b w:val="0"/>
          <w:sz w:val="0"/>
        </w:rPr>
        <w:t>A Mediumroast, Inc. study report enabling attributable market insights.</w:t>
        <w:br/>
      </w:r>
    </w:p>
    <w:p>
      <w:r>
        <w:tab/>
      </w:r>
      <w:r>
        <w:rPr>
          <w:b w:val="0"/>
          <w:sz w:val="0"/>
        </w:rPr>
        <w:t>A Mediumroast, Inc. study report enabling attributable market insights.</w:t>
        <w:br/>
      </w:r>
    </w:p>
    <w:p>
      <w:r>
        <w:tab/>
      </w:r>
      <w:r>
        <w:rPr>
          <w:b w:val="0"/>
          <w:sz w:val="0"/>
        </w:rPr>
        <w:t>A Mediumroast, Inc. study report enabling attributable market insights.</w:t>
        <w:br/>
      </w:r>
    </w:p>
    <w:p>
      <w:r>
        <w:br w:type="page"/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Company Confidential, Shared under mutual NDA only.</w:t>
      <w:tab/>
      <w:t xml:space="preserve"> | </w:t>
      <w:tab/>
      <w:t>Copyright 2021, Mediumroast, Inc. All rights reserved.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Mediumroast, Inc.</w:t>
      <w:tab/>
      <w:t xml:space="preserve"> | </w:t>
      <w:tab/>
      <w:t xml:space="preserve"> Created on: 2021-10-24 03:53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venir Next" w:hAnsi="Avenir Next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Avenir Next" w:hAnsi="Avenir Next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venir Next" w:hAnsi="Avenir Next"/>
      <w:b/>
      <w:color w:val="17365D" w:themeColor="text2" w:themeShade="BF"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